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Deepak Kumar</w:t>
      </w:r>
    </w:p>
    <w:p>
      <w:r>
        <w:t>Email: deepak.kumar@example.com | Phone: +91-XXXXXXXXXX | LinkedIn: linkedin.com/in/deepakkumar | Address: City, State, India</w:t>
      </w:r>
    </w:p>
    <w:p>
      <w:pPr>
        <w:pStyle w:val="Heading1"/>
      </w:pPr>
      <w:r>
        <w:t>Objective</w:t>
      </w:r>
    </w:p>
    <w:p>
      <w:r>
        <w:t>Highly motivated and detail-oriented professional seeking a challenging role where I can leverage my skills in Python, Data Analysis, and Machine Learning to contribute to the success of the organization.</w:t>
      </w:r>
    </w:p>
    <w:p>
      <w:pPr>
        <w:pStyle w:val="Heading1"/>
      </w:pPr>
      <w:r>
        <w:t>Education</w:t>
      </w:r>
    </w:p>
    <w:p>
      <w:r>
        <w:rPr>
          <w:b/>
        </w:rPr>
        <w:t>B.Tech in Computer Science – ABC University, 2021-2025</w:t>
        <w:br/>
      </w:r>
      <w:r>
        <w:t>Relevant Courses: Data Structures, Machine Learning, Database Systems</w:t>
        <w:br/>
      </w:r>
      <w:r>
        <w:t>Achievements: Dean's List, Coding Competitions Winner</w:t>
      </w:r>
    </w:p>
    <w:p>
      <w:pPr>
        <w:pStyle w:val="Heading1"/>
      </w:pPr>
      <w:r>
        <w:t>Skills</w:t>
      </w:r>
    </w:p>
    <w:p>
      <w:r>
        <w:t>- Technical Skills: Python, SQL, Excel, Pandas, NumPy, scikit-learn</w:t>
        <w:br/>
        <w:t>- Soft Skills: Communication, Teamwork, Problem-Solving, Leadership</w:t>
      </w:r>
    </w:p>
    <w:p>
      <w:pPr>
        <w:pStyle w:val="Heading1"/>
      </w:pPr>
      <w:r>
        <w:t>Experience</w:t>
      </w:r>
    </w:p>
    <w:p>
      <w:r>
        <w:rPr>
          <w:b/>
        </w:rPr>
        <w:t>Data Analyst Intern – XYZ Company (Jun 2024 – Aug 2024)</w:t>
        <w:br/>
      </w:r>
      <w:r>
        <w:t>- Analyzed datasets to extract actionable insights using Python and Excel</w:t>
        <w:br/>
        <w:t>- Developed dashboards to visualize key metrics and trends</w:t>
        <w:br/>
      </w:r>
    </w:p>
    <w:p>
      <w:pPr>
        <w:pStyle w:val="Heading1"/>
      </w:pPr>
      <w:r>
        <w:t>Projects</w:t>
      </w:r>
    </w:p>
    <w:p>
      <w:r>
        <w:rPr>
          <w:b/>
        </w:rPr>
        <w:t>Resume Parser Project</w:t>
        <w:br/>
      </w:r>
      <w:r>
        <w:t>- Developed a Python-based resume parser to extract structured data from resumes using NLP libraries like spaCy and NLTK</w:t>
      </w:r>
    </w:p>
    <w:p>
      <w:pPr>
        <w:pStyle w:val="Heading1"/>
      </w:pPr>
      <w:r>
        <w:t>Certifications / Achievements</w:t>
      </w:r>
    </w:p>
    <w:p>
      <w:r>
        <w:t>- Python for Data Science – Coursera, 2023</w:t>
        <w:br/>
        <w:t>- Machine Learning – Udemy,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